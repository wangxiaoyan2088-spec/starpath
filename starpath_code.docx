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E91E4">
      <w:pPr>
        <w:pStyle w:val="4"/>
      </w:pPr>
      <w:bookmarkStart w:id="0" w:name="_GoBack"/>
      <w:bookmarkEnd w:id="0"/>
      <w:r>
        <w:t>package.json</w:t>
      </w:r>
    </w:p>
    <w:p w14:paraId="1B356201">
      <w:r>
        <w:br w:type="textWrapping"/>
      </w:r>
      <w:r>
        <w:t>{</w:t>
      </w:r>
      <w:r>
        <w:br w:type="textWrapping"/>
      </w:r>
      <w:r>
        <w:t xml:space="preserve">  "name": "youying-dynamic-app",</w:t>
      </w:r>
      <w:r>
        <w:br w:type="textWrapping"/>
      </w:r>
      <w:r>
        <w:t xml:space="preserve">  "private": true,</w:t>
      </w:r>
      <w:r>
        <w:br w:type="textWrapping"/>
      </w:r>
      <w:r>
        <w:t xml:space="preserve">  "version": "0.1.0",</w:t>
      </w:r>
      <w:r>
        <w:br w:type="textWrapping"/>
      </w:r>
      <w:r>
        <w:t xml:space="preserve">  "type": "module",</w:t>
      </w:r>
      <w:r>
        <w:br w:type="textWrapping"/>
      </w:r>
      <w:r>
        <w:t xml:space="preserve">  "scripts": {</w:t>
      </w:r>
      <w:r>
        <w:br w:type="textWrapping"/>
      </w:r>
      <w:r>
        <w:t xml:space="preserve">    "dev": "next dev -p 3000",</w:t>
      </w:r>
      <w:r>
        <w:br w:type="textWrapping"/>
      </w:r>
      <w:r>
        <w:t xml:space="preserve">    "build": "next build",</w:t>
      </w:r>
      <w:r>
        <w:br w:type="textWrapping"/>
      </w:r>
      <w:r>
        <w:t xml:space="preserve">    "start": "next start -p 3000",</w:t>
      </w:r>
      <w:r>
        <w:br w:type="textWrapping"/>
      </w:r>
      <w:r>
        <w:t xml:space="preserve">    "lint": "next lint"</w:t>
      </w:r>
      <w:r>
        <w:br w:type="textWrapping"/>
      </w:r>
      <w:r>
        <w:t xml:space="preserve">  },</w:t>
      </w:r>
      <w:r>
        <w:br w:type="textWrapping"/>
      </w:r>
      <w:r>
        <w:t xml:space="preserve">  "dependencies": {</w:t>
      </w:r>
      <w:r>
        <w:br w:type="textWrapping"/>
      </w:r>
      <w:r>
        <w:t xml:space="preserve">    "@supabase/auth-helpers-nextjs": "^0.10.0",</w:t>
      </w:r>
      <w:r>
        <w:br w:type="textWrapping"/>
      </w:r>
      <w:r>
        <w:t xml:space="preserve">    "@supabase/supabase-js": "^2.45.0",</w:t>
      </w:r>
      <w:r>
        <w:br w:type="textWrapping"/>
      </w:r>
      <w:r>
        <w:t xml:space="preserve">    "chart.js": "^4.4.3",</w:t>
      </w:r>
      <w:r>
        <w:br w:type="textWrapping"/>
      </w:r>
      <w:r>
        <w:t xml:space="preserve">    "next": "14.2.5",</w:t>
      </w:r>
      <w:r>
        <w:br w:type="textWrapping"/>
      </w:r>
      <w:r>
        <w:t xml:space="preserve">    "react": "18.2.0",</w:t>
      </w:r>
      <w:r>
        <w:br w:type="textWrapping"/>
      </w:r>
      <w:r>
        <w:t xml:space="preserve">    "react-dom": "18.2.0",</w:t>
      </w:r>
      <w:r>
        <w:br w:type="textWrapping"/>
      </w:r>
      <w:r>
        <w:t xml:space="preserve">    "react-hook-form": "^7.52.0",</w:t>
      </w:r>
      <w:r>
        <w:br w:type="textWrapping"/>
      </w:r>
      <w:r>
        <w:t xml:space="preserve">    "react-chartjs-2": "^5.2.0"</w:t>
      </w:r>
      <w:r>
        <w:br w:type="textWrapping"/>
      </w:r>
      <w:r>
        <w:t xml:space="preserve">  },</w:t>
      </w:r>
      <w:r>
        <w:br w:type="textWrapping"/>
      </w:r>
      <w:r>
        <w:t xml:space="preserve">  "devDependencies": {</w:t>
      </w:r>
      <w:r>
        <w:br w:type="textWrapping"/>
      </w:r>
      <w:r>
        <w:t xml:space="preserve">    "eslint": "^8.57.0",</w:t>
      </w:r>
      <w:r>
        <w:br w:type="textWrapping"/>
      </w:r>
      <w:r>
        <w:t xml:space="preserve">    "eslint-config-next": "14.2.5",</w:t>
      </w:r>
      <w:r>
        <w:br w:type="textWrapping"/>
      </w:r>
      <w:r>
        <w:t xml:space="preserve">    "typescript": "^5.5.3"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</w:p>
    <w:p w14:paraId="41354A3B">
      <w:pPr>
        <w:pStyle w:val="4"/>
      </w:pPr>
      <w:r>
        <w:t>tsconfig.json</w:t>
      </w:r>
    </w:p>
    <w:p w14:paraId="04066A91">
      <w:r>
        <w:br w:type="textWrapping"/>
      </w:r>
      <w:r>
        <w:t>{</w:t>
      </w:r>
      <w:r>
        <w:br w:type="textWrapping"/>
      </w:r>
      <w:r>
        <w:t xml:space="preserve">  "compilerOptions": {</w:t>
      </w:r>
      <w:r>
        <w:br w:type="textWrapping"/>
      </w:r>
      <w:r>
        <w:t xml:space="preserve">    "target": "ES2020",</w:t>
      </w:r>
      <w:r>
        <w:br w:type="textWrapping"/>
      </w:r>
      <w:r>
        <w:t xml:space="preserve">    "lib": ["dom", "dom.iterable", "esnext"],</w:t>
      </w:r>
      <w:r>
        <w:br w:type="textWrapping"/>
      </w:r>
      <w:r>
        <w:t xml:space="preserve">    "allowJs": true,</w:t>
      </w:r>
      <w:r>
        <w:br w:type="textWrapping"/>
      </w:r>
      <w:r>
        <w:t xml:space="preserve">    "skipLibCheck": true,</w:t>
      </w:r>
      <w:r>
        <w:br w:type="textWrapping"/>
      </w:r>
      <w:r>
        <w:t xml:space="preserve">    "strict": true,</w:t>
      </w:r>
      <w:r>
        <w:br w:type="textWrapping"/>
      </w:r>
      <w:r>
        <w:t xml:space="preserve">    "noEmit": true,</w:t>
      </w:r>
      <w:r>
        <w:br w:type="textWrapping"/>
      </w:r>
      <w:r>
        <w:t xml:space="preserve">    "esModuleInterop": true,</w:t>
      </w:r>
      <w:r>
        <w:br w:type="textWrapping"/>
      </w:r>
      <w:r>
        <w:t xml:space="preserve">    "module": "esnext",</w:t>
      </w:r>
      <w:r>
        <w:br w:type="textWrapping"/>
      </w:r>
      <w:r>
        <w:t xml:space="preserve">    "moduleResolution": "bundler",</w:t>
      </w:r>
      <w:r>
        <w:br w:type="textWrapping"/>
      </w:r>
      <w:r>
        <w:t xml:space="preserve">    "resolveJsonModule": true,</w:t>
      </w:r>
      <w:r>
        <w:br w:type="textWrapping"/>
      </w:r>
      <w:r>
        <w:t xml:space="preserve">    "isolatedModules": true,</w:t>
      </w:r>
      <w:r>
        <w:br w:type="textWrapping"/>
      </w:r>
      <w:r>
        <w:t xml:space="preserve">    "jsx": "preserve",</w:t>
      </w:r>
      <w:r>
        <w:br w:type="textWrapping"/>
      </w:r>
      <w:r>
        <w:t xml:space="preserve">    "plugins": [{"name": "next"}],</w:t>
      </w:r>
      <w:r>
        <w:br w:type="textWrapping"/>
      </w:r>
      <w:r>
        <w:t xml:space="preserve">    "forceConsistentCasingInFileNames": true</w:t>
      </w:r>
      <w:r>
        <w:br w:type="textWrapping"/>
      </w:r>
      <w:r>
        <w:t xml:space="preserve">  },</w:t>
      </w:r>
      <w:r>
        <w:br w:type="textWrapping"/>
      </w:r>
      <w:r>
        <w:t xml:space="preserve">  "include": ["next-env.d.ts", "**/*.ts", "**/*.tsx"],</w:t>
      </w:r>
      <w:r>
        <w:br w:type="textWrapping"/>
      </w:r>
      <w:r>
        <w:t xml:space="preserve">  "exclude": ["node_modules"]</w:t>
      </w:r>
      <w:r>
        <w:br w:type="textWrapping"/>
      </w:r>
      <w:r>
        <w:t>}</w:t>
      </w:r>
      <w:r>
        <w:br w:type="textWrapping"/>
      </w:r>
    </w:p>
    <w:p w14:paraId="5AD2D3C6">
      <w:pPr>
        <w:pStyle w:val="4"/>
      </w:pPr>
      <w:r>
        <w:t>next.config.mjs</w:t>
      </w:r>
    </w:p>
    <w:p w14:paraId="2ABA1DA7">
      <w:r>
        <w:br w:type="textWrapping"/>
      </w:r>
      <w:r>
        <w:t>/** @type {import('next').NextConfig} */</w:t>
      </w:r>
      <w:r>
        <w:br w:type="textWrapping"/>
      </w:r>
      <w:r>
        <w:t>const nextConfig = {</w:t>
      </w:r>
      <w:r>
        <w:br w:type="textWrapping"/>
      </w:r>
      <w:r>
        <w:t xml:space="preserve">  experimental: { serverActions: { allowedOrigins: ['*'] } }</w:t>
      </w:r>
      <w:r>
        <w:br w:type="textWrapping"/>
      </w:r>
      <w:r>
        <w:t>};</w:t>
      </w:r>
      <w:r>
        <w:br w:type="textWrapping"/>
      </w:r>
      <w:r>
        <w:t>export default nextConfig;</w:t>
      </w:r>
      <w:r>
        <w:br w:type="textWrapping"/>
      </w:r>
    </w:p>
    <w:p w14:paraId="1138CE1A">
      <w:pPr>
        <w:pStyle w:val="4"/>
      </w:pPr>
      <w:r>
        <w:t>.env.example</w:t>
      </w:r>
    </w:p>
    <w:p w14:paraId="6C5AD47D">
      <w:r>
        <w:br w:type="textWrapping"/>
      </w:r>
      <w:r>
        <w:t>NEXT_PUBLIC_SUPABASE_URL=https://YOUR-PROJECT.supabase.co</w:t>
      </w:r>
      <w:r>
        <w:br w:type="textWrapping"/>
      </w:r>
      <w:r>
        <w:t>NEXT_PUBLIC_SUPABASE_ANON_KEY=YOUR-ANON-KEY</w:t>
      </w:r>
      <w:r>
        <w:br w:type="textWrapping"/>
      </w:r>
      <w:r>
        <w:t>SUPABASE_SERVICE_ROLE=YOUR-SERVICE-ROLE-KEY</w:t>
      </w:r>
      <w:r>
        <w:br w:type="textWrapping"/>
      </w:r>
    </w:p>
    <w:p w14:paraId="39B22F3D">
      <w:pPr>
        <w:pStyle w:val="4"/>
      </w:pPr>
      <w:r>
        <w:t>lib/supabase.ts</w:t>
      </w:r>
    </w:p>
    <w:p w14:paraId="36EB72D1">
      <w:r>
        <w:br w:type="textWrapping"/>
      </w:r>
      <w:r>
        <w:t>'use server';</w:t>
      </w:r>
      <w:r>
        <w:br w:type="textWrapping"/>
      </w:r>
      <w:r>
        <w:br w:type="textWrapping"/>
      </w:r>
      <w:r>
        <w:t>import { createClient as createServerClient } from '@supabase/supabase-js';</w:t>
      </w:r>
      <w:r>
        <w:br w:type="textWrapping"/>
      </w:r>
      <w:r>
        <w:br w:type="textWrapping"/>
      </w:r>
      <w:r>
        <w:t>export function supabaseAdmin(){</w:t>
      </w:r>
      <w:r>
        <w:br w:type="textWrapping"/>
      </w:r>
      <w:r>
        <w:t xml:space="preserve">  const url = process.env.NEXT_PUBLIC_SUPABASE_URL!;</w:t>
      </w:r>
      <w:r>
        <w:br w:type="textWrapping"/>
      </w:r>
      <w:r>
        <w:t xml:space="preserve">  const key = process.env.SUPABASE_SERVICE_ROLE!;</w:t>
      </w:r>
      <w:r>
        <w:br w:type="textWrapping"/>
      </w:r>
      <w:r>
        <w:t xml:space="preserve">  return createServerClient(url, key, { auth: { autoRefreshToken: false, persistSession: false }});</w:t>
      </w:r>
      <w:r>
        <w:br w:type="textWrapping"/>
      </w:r>
      <w:r>
        <w:t>}</w:t>
      </w:r>
      <w:r>
        <w:br w:type="textWrapping"/>
      </w:r>
    </w:p>
    <w:p w14:paraId="64198230">
      <w:pPr>
        <w:pStyle w:val="4"/>
      </w:pPr>
      <w:r>
        <w:t>lib/supabase-browser.ts</w:t>
      </w:r>
    </w:p>
    <w:p w14:paraId="60606818">
      <w:r>
        <w:br w:type="textWrapping"/>
      </w:r>
      <w:r>
        <w:t>'use client';</w:t>
      </w:r>
      <w:r>
        <w:br w:type="textWrapping"/>
      </w:r>
      <w:r>
        <w:t>import { createClient } from '@supabase/supabase-js';</w:t>
      </w:r>
      <w:r>
        <w:br w:type="textWrapping"/>
      </w:r>
      <w:r>
        <w:br w:type="textWrapping"/>
      </w:r>
      <w:r>
        <w:t>export const supabase = createClient(</w:t>
      </w:r>
      <w:r>
        <w:br w:type="textWrapping"/>
      </w:r>
      <w:r>
        <w:t xml:space="preserve">  process.env.NEXT_PUBLIC_SUPABASE_URL!,</w:t>
      </w:r>
      <w:r>
        <w:br w:type="textWrapping"/>
      </w:r>
      <w:r>
        <w:t xml:space="preserve">  process.env.NEXT_PUBLIC_SUPABASE_ANON_KEY!</w:t>
      </w:r>
      <w:r>
        <w:br w:type="textWrapping"/>
      </w:r>
      <w:r>
        <w:t>);</w:t>
      </w:r>
      <w:r>
        <w:br w:type="textWrapping"/>
      </w:r>
    </w:p>
    <w:p w14:paraId="6882151F">
      <w:pPr>
        <w:pStyle w:val="4"/>
      </w:pPr>
      <w:r>
        <w:t>app/layout.tsx</w:t>
      </w:r>
    </w:p>
    <w:p w14:paraId="57DCB1FD">
      <w:r>
        <w:br w:type="textWrapping"/>
      </w:r>
      <w:r>
        <w:t>import './globals.css';</w:t>
      </w:r>
      <w:r>
        <w:br w:type="textWrapping"/>
      </w:r>
      <w:r>
        <w:t>import React from 'react';</w:t>
      </w:r>
      <w:r>
        <w:br w:type="textWrapping"/>
      </w:r>
      <w:r>
        <w:br w:type="textWrapping"/>
      </w:r>
      <w:r>
        <w:t>export const metadata = {</w:t>
      </w:r>
      <w:r>
        <w:br w:type="textWrapping"/>
      </w:r>
      <w:r>
        <w:t xml:space="preserve">  title: '优英 · 动态申请平台',</w:t>
      </w:r>
      <w:r>
        <w:br w:type="textWrapping"/>
      </w:r>
      <w:r>
        <w:t xml:space="preserve">  description: '学生/老师协作、智能匹配、文书生成、进度追踪'</w:t>
      </w:r>
      <w:r>
        <w:br w:type="textWrapping"/>
      </w:r>
      <w:r>
        <w:t>};</w:t>
      </w:r>
      <w:r>
        <w:br w:type="textWrapping"/>
      </w:r>
      <w:r>
        <w:br w:type="textWrapping"/>
      </w:r>
      <w:r>
        <w:t>export default function RootLayout({ children }:{ children: React.ReactNode }){</w:t>
      </w:r>
      <w:r>
        <w:br w:type="textWrapping"/>
      </w:r>
      <w:r>
        <w:t xml:space="preserve">  return (</w:t>
      </w:r>
      <w:r>
        <w:br w:type="textWrapping"/>
      </w:r>
      <w:r>
        <w:t xml:space="preserve">    &lt;html lang="zh-CN"&gt;</w:t>
      </w:r>
      <w:r>
        <w:br w:type="textWrapping"/>
      </w:r>
      <w:r>
        <w:t xml:space="preserve">      &lt;body&gt;</w:t>
      </w:r>
      <w:r>
        <w:br w:type="textWrapping"/>
      </w:r>
      <w:r>
        <w:t xml:space="preserve">        &lt;header className="header"&gt;</w:t>
      </w:r>
      <w:r>
        <w:br w:type="textWrapping"/>
      </w:r>
      <w:r>
        <w:t xml:space="preserve">          &lt;a href="/"&gt;&lt;strong&gt;优英 · 申请平台&lt;/strong&gt;&lt;/a&gt;</w:t>
      </w:r>
      <w:r>
        <w:br w:type="textWrapping"/>
      </w:r>
      <w:r>
        <w:t xml:space="preserve">          &lt;nav style={{display:'flex', gap:12}}&gt;</w:t>
      </w:r>
      <w:r>
        <w:br w:type="textWrapping"/>
      </w:r>
      <w:r>
        <w:t xml:space="preserve">            &lt;a className="btn" href="/student"&gt;学生&lt;/a&gt;</w:t>
      </w:r>
      <w:r>
        <w:br w:type="textWrapping"/>
      </w:r>
      <w:r>
        <w:t xml:space="preserve">            &lt;a className="btn" href="/teacher"&gt;老师&lt;/a&gt;</w:t>
      </w:r>
      <w:r>
        <w:br w:type="textWrapping"/>
      </w:r>
      <w:r>
        <w:t xml:space="preserve">          &lt;/nav&gt;</w:t>
      </w:r>
      <w:r>
        <w:br w:type="textWrapping"/>
      </w:r>
      <w:r>
        <w:t xml:space="preserve">        &lt;/header&gt;</w:t>
      </w:r>
      <w:r>
        <w:br w:type="textWrapping"/>
      </w:r>
      <w:r>
        <w:t xml:space="preserve">        {children}</w:t>
      </w:r>
      <w:r>
        <w:br w:type="textWrapping"/>
      </w:r>
      <w:r>
        <w:t xml:space="preserve">      &lt;/body&gt;</w:t>
      </w:r>
      <w:r>
        <w:br w:type="textWrapping"/>
      </w:r>
      <w:r>
        <w:t xml:space="preserve">    &lt;/html&gt;</w:t>
      </w:r>
      <w:r>
        <w:br w:type="textWrapping"/>
      </w:r>
      <w:r>
        <w:t xml:space="preserve">  )</w:t>
      </w:r>
      <w:r>
        <w:br w:type="textWrapping"/>
      </w:r>
      <w:r>
        <w:t>}</w:t>
      </w:r>
      <w:r>
        <w:br w:type="textWrapping"/>
      </w:r>
    </w:p>
    <w:p w14:paraId="3F0DD462">
      <w:pPr>
        <w:pStyle w:val="4"/>
      </w:pPr>
      <w:r>
        <w:t>app/page.tsx</w:t>
      </w:r>
    </w:p>
    <w:p w14:paraId="107673B9">
      <w:r>
        <w:br w:type="textWrapping"/>
      </w:r>
      <w:r>
        <w:t>export default function Home(){</w:t>
      </w:r>
      <w:r>
        <w:br w:type="textWrapping"/>
      </w:r>
      <w:r>
        <w:t xml:space="preserve">  return (</w:t>
      </w:r>
      <w:r>
        <w:br w:type="textWrapping"/>
      </w:r>
      <w:r>
        <w:t xml:space="preserve">    &lt;main className="container"&gt;</w:t>
      </w:r>
      <w:r>
        <w:br w:type="textWrapping"/>
      </w:r>
      <w:r>
        <w:t xml:space="preserve">      &lt;div className="grid grid-2"&gt;</w:t>
      </w:r>
      <w:r>
        <w:br w:type="textWrapping"/>
      </w:r>
      <w:r>
        <w:t xml:space="preserve">        &lt;div className="card"&gt;</w:t>
      </w:r>
      <w:r>
        <w:br w:type="textWrapping"/>
      </w:r>
      <w:r>
        <w:t xml:space="preserve">          &lt;h2&gt;动态网站 · 必须具备&lt;/h2&gt;</w:t>
      </w:r>
      <w:r>
        <w:br w:type="textWrapping"/>
      </w:r>
      <w:r>
        <w:t xml:space="preserve">          &lt;ul&gt;</w:t>
      </w:r>
      <w:r>
        <w:br w:type="textWrapping"/>
      </w:r>
      <w:r>
        <w:t xml:space="preserve">            &lt;li&gt;登录与角色（学生/老师/主管）&lt;/li&gt;</w:t>
      </w:r>
      <w:r>
        <w:br w:type="textWrapping"/>
      </w:r>
      <w:r>
        <w:t xml:space="preserve">            &lt;li&gt;数据库（学生画像、应用、任务、文书、匹配结果）&lt;/li&gt;</w:t>
      </w:r>
      <w:r>
        <w:br w:type="textWrapping"/>
      </w:r>
      <w:r>
        <w:t xml:space="preserve">            &lt;li&gt;实时图表：散点图（分数 vs QS）、进度条、环形图&lt;/li&gt;</w:t>
      </w:r>
      <w:r>
        <w:br w:type="textWrapping"/>
      </w:r>
      <w:r>
        <w:t xml:space="preserve">            &lt;li&gt;API：选校匹配、任务更新、文书&lt;/li&gt;</w:t>
      </w:r>
      <w:r>
        <w:br w:type="textWrapping"/>
      </w:r>
      <w:r>
        <w:t xml:space="preserve">          &lt;/ul&gt;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  &lt;/div&gt;</w:t>
      </w:r>
      <w:r>
        <w:br w:type="textWrapping"/>
      </w:r>
      <w:r>
        <w:t xml:space="preserve">    &lt;/main&gt;</w:t>
      </w:r>
      <w:r>
        <w:br w:type="textWrapping"/>
      </w:r>
      <w:r>
        <w:t xml:space="preserve">  )</w:t>
      </w:r>
      <w:r>
        <w:br w:type="textWrapping"/>
      </w:r>
      <w:r>
        <w:t>}</w:t>
      </w:r>
      <w:r>
        <w:br w:type="textWrapping"/>
      </w:r>
    </w:p>
    <w:p w14:paraId="7B24975B">
      <w:pPr>
        <w:pStyle w:val="4"/>
      </w:pPr>
      <w:r>
        <w:t>app/globals.css</w:t>
      </w:r>
    </w:p>
    <w:p w14:paraId="5D445152">
      <w:r>
        <w:br w:type="textWrapping"/>
      </w:r>
      <w:r>
        <w:t>:root{</w:t>
      </w:r>
      <w:r>
        <w:br w:type="textWrapping"/>
      </w:r>
      <w:r>
        <w:t xml:space="preserve">  --bg:#0b0f19; --card:#111827; --muted:#94a3b8; --text:#e5e7eb;</w:t>
      </w:r>
      <w:r>
        <w:br w:type="textWrapping"/>
      </w:r>
      <w:r>
        <w:t xml:space="preserve">  --brand:#60a5fa; --accent:#22d3ee; --radius:14px; --border: rgba(255,255,255,.12);</w:t>
      </w:r>
      <w:r>
        <w:br w:type="textWrapping"/>
      </w:r>
      <w:r>
        <w:t>}</w:t>
      </w:r>
      <w:r>
        <w:br w:type="textWrapping"/>
      </w:r>
      <w:r>
        <w:t>*{box-sizing:border-box}</w:t>
      </w:r>
      <w:r>
        <w:br w:type="textWrapping"/>
      </w:r>
      <w:r>
        <w:t>body{margin:0;background:var(--bg);color:var(--text);font-family: ui-sans-serif, system-ui, -apple-system, Segoe UI, Roboto}</w:t>
      </w:r>
      <w:r>
        <w:br w:type="textWrapping"/>
      </w:r>
      <w:r>
        <w:t>a{color:inherit;text-decoration:none}</w:t>
      </w:r>
      <w:r>
        <w:br w:type="textWrapping"/>
      </w:r>
      <w:r>
        <w:t>.container{max-width:1100px;margin:0 auto;padding:24px}</w:t>
      </w:r>
      <w:r>
        <w:br w:type="textWrapping"/>
      </w:r>
      <w:r>
        <w:t>.card{background:linear-gradient(180deg, rgba(255,255,255,.06), rgba(255,255,255,.02));border:1px solid var(--border);border-radius:var(--radius);padding:18px}</w:t>
      </w:r>
      <w:r>
        <w:br w:type="textWrapping"/>
      </w:r>
      <w:r>
        <w:t>.grid{display:grid;gap:16px}</w:t>
      </w:r>
      <w:r>
        <w:br w:type="textWrapping"/>
      </w:r>
      <w:r>
        <w:t>.grid-2{grid-template-columns:1.2fr .8fr}</w:t>
      </w:r>
      <w:r>
        <w:br w:type="textWrapping"/>
      </w:r>
      <w:r>
        <w:t>.grid-3{grid-template-columns:repeat(3,1fr)}</w:t>
      </w:r>
      <w:r>
        <w:br w:type="textWrapping"/>
      </w:r>
      <w:r>
        <w:t>.btn{background:linear-gradient(180deg, rgba(96,165,250,.15), rgba(96,165,250,.05));border:1px solid var(--border);color:#dbeafe;padding:10px 14px;border-radius:12px;display:inline-flex;gap:8px}</w:t>
      </w:r>
      <w:r>
        <w:br w:type="textWrapping"/>
      </w:r>
      <w:r>
        <w:t>.input, select{width:100%;padding:10px 12px;border-radius:12px;border:1px solid var(--border);background:rgba(255,255,255,.04);color:var(--text)}</w:t>
      </w:r>
      <w:r>
        <w:br w:type="textWrapping"/>
      </w:r>
      <w:r>
        <w:t>.table{width:100%;border-collapse:collapse}</w:t>
      </w:r>
      <w:r>
        <w:br w:type="textWrapping"/>
      </w:r>
      <w:r>
        <w:t>.table th,.table td{padding:10px;border-bottom:1px solid var(--border);text-align:left}</w:t>
      </w:r>
      <w:r>
        <w:br w:type="textWrapping"/>
      </w:r>
      <w:r>
        <w:t>.header{display:flex;justify-content:space-between;align-items:center;padding:12px 24px;border-bottom:1px solid var(--border);position:sticky;top:0;background:rgba(11,15,25,.75);backdrop-filter:blur(8px)}</w:t>
      </w:r>
      <w:r>
        <w:br w:type="textWrapping"/>
      </w:r>
      <w:r>
        <w:t>.badge{padding:4px 10px;border-radius:999px;border:1px solid var(--border);font-size:12px;opacity:.9}</w:t>
      </w:r>
      <w:r>
        <w:br w:type="textWrapping"/>
      </w:r>
      <w:r>
        <w:t>.progress{height:10px;background:rgba(255,255,255,.1);border-radius:999px;overflow:hidden}</w:t>
      </w:r>
      <w:r>
        <w:br w:type="textWrapping"/>
      </w:r>
      <w:r>
        <w:t>.progress &gt; span{display:block;height:100%;background:linear-gradient(90deg,#60a5fa,#22d3ee)}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4F7996"/>
    <w:rsid w:val="27AE3812"/>
    <w:rsid w:val="41B72B1F"/>
    <w:rsid w:val="5E6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501</Words>
  <Characters>4156</Characters>
  <Lines>0</Lines>
  <Paragraphs>0</Paragraphs>
  <TotalTime>0</TotalTime>
  <ScaleCrop>false</ScaleCrop>
  <LinksUpToDate>false</LinksUpToDate>
  <CharactersWithSpaces>4736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王晓燕</cp:lastModifiedBy>
  <dcterms:modified xsi:type="dcterms:W3CDTF">2025-09-12T13:04:23Z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C580A8CEC55E4FCE8AB898C8745EACCD_13</vt:lpwstr>
  </property>
  <property fmtid="{D5CDD505-2E9C-101B-9397-08002B2CF9AE}" pid="4" name="KSOTemplateDocerSaveRecord">
    <vt:lpwstr>eyJoZGlkIjoiYWZkNjlkOWE4ZWI4YWI0MzYxNGE3ZmQwYjZhMDAzYWUiLCJ1c2VySWQiOiIyNTM5MjA2MjgifQ==</vt:lpwstr>
  </property>
</Properties>
</file>